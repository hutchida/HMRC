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F8DA" w14:textId="77777777" w:rsidR="007328E8" w:rsidRDefault="002B5B80">
      <w:pPr>
        <w:pStyle w:val="Title"/>
      </w:pPr>
      <w:bookmarkStart w:id="0" w:name="_GoBack"/>
      <w:bookmarkEnd w:id="0"/>
      <w:r>
        <w:t>HMRC - CTM61700 - Loans To Participators: By Controlled Companies</w:t>
      </w:r>
    </w:p>
    <w:p w14:paraId="1F01A5E1" w14:textId="77777777" w:rsidR="007328E8" w:rsidRDefault="002B5B80">
      <w:r>
        <w:t>CTA10/S460</w:t>
      </w:r>
    </w:p>
    <w:p w14:paraId="1D4564AF" w14:textId="77777777" w:rsidR="007328E8" w:rsidRDefault="002B5B80">
      <w:r>
        <w:t>Section 460 brings certain loans not otherwise chargeable within CTA10/S455 and ITTOIA05/S415.</w:t>
      </w:r>
    </w:p>
    <w:p w14:paraId="0A344D0B" w14:textId="77777777" w:rsidR="007328E8" w:rsidRDefault="002B5B80">
      <w:r>
        <w:t>The loans affected are loans made under arrangements in which:</w:t>
      </w:r>
    </w:p>
    <w:p w14:paraId="137C4CB5" w14:textId="77777777" w:rsidR="007328E8" w:rsidRDefault="002B5B80">
      <w:r>
        <w:t>a loan is made by a</w:t>
      </w:r>
      <w:r>
        <w:t xml:space="preserve"> third party to a close company participator or associate of a participator</w:t>
      </w:r>
    </w:p>
    <w:p w14:paraId="22976797" w14:textId="77777777" w:rsidR="007328E8" w:rsidRDefault="002B5B80">
      <w:r>
        <w:t>and</w:t>
      </w:r>
    </w:p>
    <w:p w14:paraId="256DC94C" w14:textId="77777777" w:rsidR="007328E8" w:rsidRDefault="002B5B80">
      <w:r>
        <w:t>the close company effectively finances the making of the loan.</w:t>
      </w:r>
    </w:p>
    <w:p w14:paraId="7FD04059" w14:textId="77777777" w:rsidR="007328E8" w:rsidRDefault="002B5B80">
      <w:r>
        <w:t>Such arrangements normally involve the close company having or acquiring control of the lender. As such, the appl</w:t>
      </w:r>
      <w:r>
        <w:t>ication of CTA10/S460 is limited to loans made to participators in a close company (or their associates) by a company that is, or comes to be, under the control of the close company.</w:t>
      </w:r>
    </w:p>
    <w:p w14:paraId="73418B11" w14:textId="77777777" w:rsidR="007328E8" w:rsidRDefault="002B5B80">
      <w:r>
        <w:t>You should construe CTA10/S460 as one with CTA10/S455. Any reference in S</w:t>
      </w:r>
      <w:r>
        <w:t>ection 460 to a ‘loan’ includes an advance. Similarly, any reference to a company making a loan includes cases in which a company is, or if it were a close company would be, regarded as making a loan by virtue of CTA10/S455 (4).</w:t>
      </w:r>
    </w:p>
    <w:p w14:paraId="34810B61" w14:textId="77777777" w:rsidR="007328E8" w:rsidRDefault="002B5B80">
      <w:r>
        <w:t>The powers of information i</w:t>
      </w:r>
      <w:r>
        <w:t>n FA08/SCH36 (CTM61505) apply to CTA10/S460 just as they do to CTA10/S455.</w:t>
      </w:r>
    </w:p>
    <w:p w14:paraId="559E59FC" w14:textId="77777777" w:rsidR="007328E8" w:rsidRDefault="002B5B80">
      <w:r>
        <w:t xml:space="preserve"> Previous page</w:t>
      </w:r>
    </w:p>
    <w:p w14:paraId="36EEF8E8" w14:textId="77777777" w:rsidR="007328E8" w:rsidRDefault="002B5B80">
      <w:r>
        <w:t xml:space="preserve"> Next page</w:t>
      </w:r>
    </w:p>
    <w:sectPr w:rsidR="00732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4B6"/>
    <w:rsid w:val="0029639D"/>
    <w:rsid w:val="002B5B80"/>
    <w:rsid w:val="00326F90"/>
    <w:rsid w:val="007328E8"/>
    <w:rsid w:val="008606C1"/>
    <w:rsid w:val="00AA1D8D"/>
    <w:rsid w:val="00B47730"/>
    <w:rsid w:val="00CB0664"/>
    <w:rsid w:val="00FC693F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E37E69-7D09-4983-B0A6-7918DE5C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5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51AAC-E80B-49E2-8F43-5BCB4B7C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2019-10-25T02:50:00Z</dcterms:modified>
  <cp:category/>
</cp:coreProperties>
</file>