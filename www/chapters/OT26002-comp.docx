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9DE3A" w14:textId="77777777" w:rsidR="00A15126" w:rsidRDefault="004F6C28">
      <w:pPr>
        <w:pStyle w:val="Title"/>
      </w:pPr>
      <w:bookmarkStart w:id="0" w:name="_GoBack"/>
      <w:bookmarkEnd w:id="0"/>
      <w:r>
        <w:t>HMRC - OT26002 - Meaning Of Oil &amp; Gas Exploration And Appraisal</w:t>
      </w:r>
    </w:p>
    <w:p w14:paraId="3ABF2A64" w14:textId="77777777" w:rsidR="00A15126" w:rsidRDefault="004F6C28">
      <w:r>
        <w:t>CTA10\S1134</w:t>
      </w:r>
    </w:p>
    <w:p w14:paraId="52CA1791" w14:textId="77777777" w:rsidR="00A15126" w:rsidRDefault="004F6C28">
      <w:r>
        <w:t>CTA10\S1134(1) defines oil and gas exploration and appraisal (E&amp;A) as activities carried out for the purpose of-</w:t>
      </w:r>
    </w:p>
    <w:p w14:paraId="2DF6FC54" w14:textId="77777777" w:rsidR="00A15126" w:rsidRDefault="004F6C28">
      <w:r>
        <w:t>searching for petroleum anywhere in an area, or</w:t>
      </w:r>
    </w:p>
    <w:p w14:paraId="773AF682" w14:textId="77777777" w:rsidR="00A15126" w:rsidRDefault="004F6C28">
      <w:r>
        <w:t>ascertaining a petroleum-bearing area’s extent or characteristics, or</w:t>
      </w:r>
    </w:p>
    <w:p w14:paraId="2C0FCAD2" w14:textId="77777777" w:rsidR="00A15126" w:rsidRDefault="004F6C28">
      <w:r>
        <w:t>ascertaining its reserves of petroleum,</w:t>
      </w:r>
    </w:p>
    <w:p w14:paraId="74E49BD9" w14:textId="77777777" w:rsidR="00A15126" w:rsidRDefault="004F6C28">
      <w:r>
        <w:t>so that it may be determined whether the petroleum is suitable for commercial exploitation.</w:t>
      </w:r>
    </w:p>
    <w:p w14:paraId="013BD191" w14:textId="77777777" w:rsidR="00A15126" w:rsidRDefault="004F6C28">
      <w:r>
        <w:t>CTA10\S1134(2) defines petroleum as having the meaning</w:t>
      </w:r>
      <w:r>
        <w:t xml:space="preserve"> given in section 1 of the Petroleum Act 1998.</w:t>
      </w:r>
    </w:p>
    <w:p w14:paraId="6EE3535B" w14:textId="77777777" w:rsidR="00A15126" w:rsidRDefault="004F6C28">
      <w:r>
        <w:t xml:space="preserve"> Previous page</w:t>
      </w:r>
    </w:p>
    <w:p w14:paraId="2201C64B" w14:textId="77777777" w:rsidR="00A15126" w:rsidRDefault="004F6C28">
      <w:r>
        <w:t xml:space="preserve"> Next page</w:t>
      </w:r>
    </w:p>
    <w:sectPr w:rsidR="00A151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26E3"/>
    <w:rsid w:val="004F6C28"/>
    <w:rsid w:val="00753A6F"/>
    <w:rsid w:val="00A15126"/>
    <w:rsid w:val="00AA1D8D"/>
    <w:rsid w:val="00B47730"/>
    <w:rsid w:val="00CB0664"/>
    <w:rsid w:val="00DF16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714A6F8-63CC-4844-A18B-7AB58DDD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F6C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48DAA5-813B-4499-850B-912DC94B5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2019-10-25T02:52:00Z</dcterms:modified>
  <cp:category/>
</cp:coreProperties>
</file>