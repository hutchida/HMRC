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C2B8" w14:textId="77777777" w:rsidR="000D3E0E" w:rsidRDefault="003A376C">
      <w:pPr>
        <w:pStyle w:val="Title"/>
      </w:pPr>
      <w:bookmarkStart w:id="0" w:name="_GoBack"/>
      <w:bookmarkEnd w:id="0"/>
      <w:r>
        <w:t>HMRC - CTM92600 - CTSA: Amount Due At Each Instalment: Formula</w:t>
      </w:r>
    </w:p>
    <w:p w14:paraId="415DF0A6" w14:textId="77777777" w:rsidR="000D3E0E" w:rsidRDefault="003A376C">
      <w:r>
        <w:t>The amount of tax to be paid at each instalment date is:</w:t>
      </w:r>
    </w:p>
    <w:p w14:paraId="4BE5E80C" w14:textId="77777777" w:rsidR="000D3E0E" w:rsidRDefault="003A376C">
      <w:r>
        <w:t>3 x</w:t>
      </w:r>
    </w:p>
    <w:p w14:paraId="4E03E2BC" w14:textId="77777777" w:rsidR="000D3E0E" w:rsidRDefault="003A376C">
      <w:r>
        <w:t>Where:</w:t>
      </w:r>
    </w:p>
    <w:p w14:paraId="061E1FFD" w14:textId="77777777" w:rsidR="000D3E0E" w:rsidRDefault="003A376C">
      <w:r>
        <w:t>‘CTI’ is the amount of the company’s total liability, as described in</w:t>
      </w:r>
    </w:p>
    <w:p w14:paraId="4CBDF0A5" w14:textId="77777777" w:rsidR="000D3E0E" w:rsidRDefault="003A376C">
      <w:r>
        <w:t xml:space="preserve"> Previous page</w:t>
      </w:r>
    </w:p>
    <w:p w14:paraId="2DC5CB93" w14:textId="77777777" w:rsidR="000D3E0E" w:rsidRDefault="003A376C">
      <w:r>
        <w:t xml:space="preserve"> Next page</w:t>
      </w:r>
    </w:p>
    <w:sectPr w:rsidR="000D3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E0E"/>
    <w:rsid w:val="0015074B"/>
    <w:rsid w:val="0029639D"/>
    <w:rsid w:val="00326F90"/>
    <w:rsid w:val="003A376C"/>
    <w:rsid w:val="005A650A"/>
    <w:rsid w:val="006242BD"/>
    <w:rsid w:val="006860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6525378-60D4-4182-825D-ACE71135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A3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0F04B-D386-47D2-8BA5-0230BAD5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2019-10-25T02:30:00Z</dcterms:modified>
  <cp:category/>
</cp:coreProperties>
</file>