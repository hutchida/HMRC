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COM314 - Index Of Legislation: Insurance Companies Act 1982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