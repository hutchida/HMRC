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COM71130 - Closing An Enquiry: Discovery Assessments &amp; Determinations</w:t>
      </w:r>
    </w:p>
    <w:p>
      <w:r>
        <w:t>See COM23070 and COM23080 for guidance on closing enquiries where there are discovery assessments and determinations.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