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VATDSAG06150 - Is There A Single Taxable Person?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