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D1A8" w14:textId="77777777" w:rsidR="00207376" w:rsidRDefault="00816E80">
      <w:pPr>
        <w:pStyle w:val="Title"/>
      </w:pPr>
      <w:bookmarkStart w:id="0" w:name="_GoBack"/>
      <w:bookmarkEnd w:id="0"/>
      <w:r>
        <w:t>HMRC - IPT04830 - Motability Contract-Hire Schemes: Definition Of "Qualifying Terms"</w:t>
      </w:r>
    </w:p>
    <w:p w14:paraId="57F0EE53" w14:textId="77777777" w:rsidR="00207376" w:rsidRDefault="00816E80">
      <w:r>
        <w:t>In paragraph 3(3) of Schedule 7A the ‘qualifying terms’ for a leased vehicle are defined as where:</w:t>
      </w:r>
    </w:p>
    <w:p w14:paraId="50F3CD41" w14:textId="77777777" w:rsidR="00207376" w:rsidRDefault="00816E80">
      <w:r>
        <w:t xml:space="preserve">… the consideration for the letting consists wholly or partly of </w:t>
      </w:r>
      <w:r>
        <w:t>sums paid to the insured by-</w:t>
      </w:r>
    </w:p>
    <w:p w14:paraId="34160E0E" w14:textId="77777777" w:rsidR="00207376" w:rsidRDefault="00816E80">
      <w:r>
        <w:t>(a) the Department for Work and Pensions;</w:t>
      </w:r>
    </w:p>
    <w:p w14:paraId="4D2607F3" w14:textId="77777777" w:rsidR="00207376" w:rsidRDefault="00816E80">
      <w:r>
        <w:t>(b) the Department of Health and Social Services for Northern Ireland; or</w:t>
      </w:r>
    </w:p>
    <w:p w14:paraId="470BDF73" w14:textId="77777777" w:rsidR="00207376" w:rsidRDefault="00816E80">
      <w:r>
        <w:t>(c) the Ministry of Defence,</w:t>
      </w:r>
    </w:p>
    <w:p w14:paraId="2D882761" w14:textId="77777777" w:rsidR="00207376" w:rsidRDefault="00816E80">
      <w:r>
        <w:t>on behalf of the lessee in respect of the disability living allowance, personal in</w:t>
      </w:r>
      <w:r>
        <w:t>dependence payment, armed forces independence payment or mobility supplement to which the lessee is entitled.</w:t>
      </w:r>
    </w:p>
    <w:p w14:paraId="5B5B7D97" w14:textId="77777777" w:rsidR="00207376" w:rsidRDefault="00816E80">
      <w:r>
        <w:t xml:space="preserve"> Previous page</w:t>
      </w:r>
    </w:p>
    <w:p w14:paraId="5FEE0363" w14:textId="77777777" w:rsidR="00207376" w:rsidRDefault="00816E80">
      <w:r>
        <w:t xml:space="preserve"> Next page</w:t>
      </w:r>
    </w:p>
    <w:sectPr w:rsidR="002073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376"/>
    <w:rsid w:val="0029639D"/>
    <w:rsid w:val="00326F90"/>
    <w:rsid w:val="00482013"/>
    <w:rsid w:val="007F0C38"/>
    <w:rsid w:val="00816E80"/>
    <w:rsid w:val="00AA1D8D"/>
    <w:rsid w:val="00B47730"/>
    <w:rsid w:val="00CB0664"/>
    <w:rsid w:val="00F265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D6D69A-E336-4238-BA40-3C08A9DC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16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E29899-ABE0-4028-96BB-8032EB75C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2019-10-25T00:41:00Z</dcterms:modified>
  <cp:category/>
</cp:coreProperties>
</file>