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COG80980 - The Risk Indicators You Will See In Magnify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