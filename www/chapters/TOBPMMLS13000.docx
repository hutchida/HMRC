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TOBPMMLS13000 - Reviews And Appeals</w:t>
      </w:r>
    </w:p>
    <w:p>
      <w:r>
        <w:t>TOBPMMLS13050    Types of appeal and procedure</w:t>
      </w:r>
    </w:p>
    <w:p>
      <w:r>
        <w:t>TOBPMMLS13100    Reviewing/appealing against the imposition of a penalty</w:t>
      </w:r>
    </w:p>
    <w:p>
      <w:r>
        <w:t>TOBPMMLS13150    Reviewing/appealing against a licence approval decision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