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COG931300 - No Prospects Of Recovering Tax From The Employee Or This Will Take A Very Long Time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