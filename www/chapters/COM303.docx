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COM303 - Index Of Legislation: Companies (Northern Ireland) Order 1986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