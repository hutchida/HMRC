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CG34803 - Settlor Trusts: Multiple Settlors</w:t>
      </w:r>
    </w:p>
    <w:p>
      <w:r>
        <w:t>If more than one settlor can be identified in connection with a particular settlement then, for the purposes of these provisions, a person is only a settlor in relation to that part of the trust property originating from that person, see CG34890 below.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