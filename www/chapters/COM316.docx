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COM316 - Index Of Legislation: Rules Of Supreme Court</w:t>
      </w:r>
    </w:p>
    <w:p>
      <w:r>
        <w:t xml:space="preserve"> Previous page</w:t>
      </w:r>
    </w:p>
    <w:p>
      <w:r>
        <w:t xml:space="preserve"> Next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