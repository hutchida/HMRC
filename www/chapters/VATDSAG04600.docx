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VATDSAG04600 - Partnership Checklist: Accounts And Records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