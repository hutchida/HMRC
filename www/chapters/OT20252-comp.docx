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6BAF" w14:textId="77777777" w:rsidR="00456FE2" w:rsidRDefault="00077222">
      <w:pPr>
        <w:pStyle w:val="Title"/>
      </w:pPr>
      <w:bookmarkStart w:id="0" w:name="_GoBack"/>
      <w:bookmarkEnd w:id="0"/>
      <w:r>
        <w:t>HMRC - OT20252 - Sale Of A Small Quantity Of Oil</w:t>
      </w:r>
    </w:p>
    <w:p w14:paraId="74B4F51C" w14:textId="77777777" w:rsidR="00456FE2" w:rsidRDefault="00077222">
      <w:r>
        <w:t>HMRC does not accept that the sale of a small quantity of oil, produced as a by-product of an unsuccessful exploration, represents the commencement of trading.</w:t>
      </w:r>
    </w:p>
    <w:p w14:paraId="5D2C1986" w14:textId="77777777" w:rsidR="00456FE2" w:rsidRDefault="00077222">
      <w:r>
        <w:t xml:space="preserve">Similarly, HMRC does not accept that the </w:t>
      </w:r>
      <w:r>
        <w:t>sale by licence holders of seismic data etc. establishes a petroliferous trade, although such sales may constitute a separate, non- petroliferous, trade.</w:t>
      </w:r>
    </w:p>
    <w:p w14:paraId="7FDC0850" w14:textId="77777777" w:rsidR="00456FE2" w:rsidRDefault="00077222">
      <w:r>
        <w:t xml:space="preserve"> Previous page</w:t>
      </w:r>
    </w:p>
    <w:p w14:paraId="3737CEB6" w14:textId="77777777" w:rsidR="00456FE2" w:rsidRDefault="00077222">
      <w:r>
        <w:t xml:space="preserve"> Next page</w:t>
      </w:r>
    </w:p>
    <w:sectPr w:rsidR="00456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22"/>
    <w:rsid w:val="00094233"/>
    <w:rsid w:val="0015074B"/>
    <w:rsid w:val="001948C2"/>
    <w:rsid w:val="0029639D"/>
    <w:rsid w:val="00326F90"/>
    <w:rsid w:val="00456FE2"/>
    <w:rsid w:val="00AA1D8D"/>
    <w:rsid w:val="00B47730"/>
    <w:rsid w:val="00CB0664"/>
    <w:rsid w:val="00FA4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11A317F-58C1-48A9-84DB-C635D5D9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77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96243-6660-47D2-9C25-45CA37F0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2019-10-25T02:41:00Z</dcterms:modified>
  <cp:category/>
</cp:coreProperties>
</file>