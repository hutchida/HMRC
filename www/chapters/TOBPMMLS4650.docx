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TOBPMMLS4650 - Reasonable And Proportionate Tests</w:t>
      </w:r>
    </w:p>
    <w:p>
      <w:r>
        <w:t>When you make a decision, you will have to show that it is reasonable and proportionate.</w:t>
      </w:r>
    </w:p>
    <w:p>
      <w:r>
        <w:t>And you will have to explain why you made that decision, (with evidence) to the business.</w:t>
      </w:r>
    </w:p>
    <w:p/>
    <w:p>
      <w:r>
        <w:t xml:space="preserve"> Previous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