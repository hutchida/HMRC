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VATSC82010 - List Of Cases In Alphabetical Order</w:t>
      </w:r>
    </w:p>
    <w:p>
      <w:r>
        <w:t xml:space="preserve"> I J K N O Q V X Y Z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