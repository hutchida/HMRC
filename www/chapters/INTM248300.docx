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INTM248300 - Alphabetic Index Of Terms Defined In Part 9A: Cell Companies</w:t>
      </w:r>
    </w:p>
    <w:p>
      <w:r>
        <w:t>TIOPA10/S371VE covers cell companies. This definition is outlined in Chapter 18 at INTM236500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