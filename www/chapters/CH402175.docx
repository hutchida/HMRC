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CH402175 - Establishing Behaviour: Evasion: Voluntary Request For Contractual Disclosure Facility (CDF)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