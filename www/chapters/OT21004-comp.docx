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5D12" w14:textId="77777777" w:rsidR="001B486C" w:rsidRDefault="00301DBA">
      <w:pPr>
        <w:pStyle w:val="Title"/>
      </w:pPr>
      <w:bookmarkStart w:id="0" w:name="_GoBack"/>
      <w:bookmarkEnd w:id="0"/>
      <w:r>
        <w:t>HMRC - OT21004 - Definition Of Oil Rights</w:t>
      </w:r>
    </w:p>
    <w:p w14:paraId="08E156CE" w14:textId="77777777" w:rsidR="001B486C" w:rsidRDefault="00301DBA">
      <w:r>
        <w:t>CTA10\S273</w:t>
      </w:r>
    </w:p>
    <w:p w14:paraId="47CBD974" w14:textId="77777777" w:rsidR="001B486C" w:rsidRDefault="00301DBA">
      <w:r>
        <w:t>Oil rights are also defined by CTA10\S273.</w:t>
      </w:r>
    </w:p>
    <w:p w14:paraId="72620EF4" w14:textId="77777777" w:rsidR="001B486C" w:rsidRDefault="00301DBA">
      <w:r>
        <w:t>The phrase means rights to oil to be extracted at any place in the United Kingdom or a designated area, or to interests in or to the benefit of such oil.</w:t>
      </w:r>
    </w:p>
    <w:p w14:paraId="36E4A259" w14:textId="77777777" w:rsidR="001B486C" w:rsidRDefault="00301DBA">
      <w:r>
        <w:t xml:space="preserve"> Previous page</w:t>
      </w:r>
    </w:p>
    <w:p w14:paraId="7C3505F9" w14:textId="77777777" w:rsidR="001B486C" w:rsidRDefault="00301DBA">
      <w:r>
        <w:t xml:space="preserve"> Next page</w:t>
      </w:r>
    </w:p>
    <w:sectPr w:rsidR="001B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86C"/>
    <w:rsid w:val="0029639D"/>
    <w:rsid w:val="00301DBA"/>
    <w:rsid w:val="00326F90"/>
    <w:rsid w:val="004A48B2"/>
    <w:rsid w:val="004C4230"/>
    <w:rsid w:val="006B63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A3CFB0C-97C6-4BF6-8C50-F269A6B2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01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FB190-7C2E-44F1-AAF5-12233AD2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2019-10-25T03:50:00Z</dcterms:modified>
  <cp:category/>
</cp:coreProperties>
</file>