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COM320 - Index Of Legislation: TMA 1970</w:t>
      </w:r>
    </w:p>
    <w:p/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