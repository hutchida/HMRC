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308A" w14:textId="77777777" w:rsidR="00A06E4B" w:rsidRDefault="001061B9">
      <w:pPr>
        <w:pStyle w:val="Title"/>
      </w:pPr>
      <w:bookmarkStart w:id="0" w:name="_GoBack"/>
      <w:bookmarkEnd w:id="0"/>
      <w:r>
        <w:t>HMRC - STSM142120 - Stamp Duty And SDRT Administration: SDRT Administration: Post-Payment Checks</w:t>
      </w:r>
    </w:p>
    <w:p w14:paraId="0E96EE76" w14:textId="77777777" w:rsidR="00A06E4B" w:rsidRDefault="001061B9">
      <w:r>
        <w:t>Background</w:t>
      </w:r>
    </w:p>
    <w:p w14:paraId="4F46CD8D" w14:textId="77777777" w:rsidR="00A06E4B" w:rsidRDefault="001061B9">
      <w:r>
        <w:t xml:space="preserve">HMRC Stamp Duty Reserve Tax (SDRT) Processing makes a substantial volume of repayments each month. These repayments are made using a system </w:t>
      </w:r>
      <w:r>
        <w:t>called Auto verification (Auto V). Auto V checks that the transaction has been reported and payments have been made to HMRC. Auto V also checks to make sure the request for repayment is not out of time.</w:t>
      </w:r>
    </w:p>
    <w:p w14:paraId="6A488C43" w14:textId="77777777" w:rsidR="00A06E4B" w:rsidRDefault="001061B9">
      <w:r>
        <w:t>The vast majority of these reclaims are due to some k</w:t>
      </w:r>
      <w:r>
        <w:t>ind of input or IT error and are valid. Compliance activity has shown that not all the repayments are valid and substantial sums have been recovered following HMRC intervention.</w:t>
      </w:r>
    </w:p>
    <w:p w14:paraId="7C39D1B5" w14:textId="77777777" w:rsidR="00A06E4B" w:rsidRDefault="001061B9">
      <w:r>
        <w:t>Risk</w:t>
      </w:r>
    </w:p>
    <w:p w14:paraId="512F181F" w14:textId="77777777" w:rsidR="00A06E4B" w:rsidRDefault="001061B9">
      <w:r>
        <w:t>HMRC Stamp Taxes operates a “process now, check later” regime. There is a</w:t>
      </w:r>
      <w:r>
        <w:t xml:space="preserve"> risk that repayments could be made when the reclaim was not valid. Auto V carries out basic checks but does not check the legislative position or test the validity of the reclaims. There is a need to validate these reclaims to address this risk. Enquiries</w:t>
      </w:r>
      <w:r>
        <w:t xml:space="preserve"> into repayments are known as Post Payment Checks (PPC). Claimants should retain supporting documentation in case of an enquiry.</w:t>
      </w:r>
    </w:p>
    <w:p w14:paraId="16BD3169" w14:textId="77777777" w:rsidR="00A06E4B" w:rsidRDefault="001061B9">
      <w:r>
        <w:t xml:space="preserve"> Previous page</w:t>
      </w:r>
    </w:p>
    <w:p w14:paraId="731D3BF1" w14:textId="77777777" w:rsidR="00A06E4B" w:rsidRDefault="001061B9">
      <w:r>
        <w:t xml:space="preserve"> Next page</w:t>
      </w:r>
    </w:p>
    <w:sectPr w:rsidR="00A06E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1B9"/>
    <w:rsid w:val="0015074B"/>
    <w:rsid w:val="0029639D"/>
    <w:rsid w:val="00326F90"/>
    <w:rsid w:val="0063696A"/>
    <w:rsid w:val="00A06E4B"/>
    <w:rsid w:val="00A63127"/>
    <w:rsid w:val="00AA1D8D"/>
    <w:rsid w:val="00B47730"/>
    <w:rsid w:val="00CB0664"/>
    <w:rsid w:val="00F06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ADE65D-3137-43C8-A315-594B5C19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061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32C448-C8E7-41E2-AF8A-5F25DBEF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2019-10-25T01:12:00Z</dcterms:modified>
  <cp:category/>
</cp:coreProperties>
</file>