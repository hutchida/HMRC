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20949" w14:textId="77777777" w:rsidR="001F16B4" w:rsidRDefault="00DC64AA">
      <w:pPr>
        <w:pStyle w:val="Title"/>
      </w:pPr>
      <w:bookmarkStart w:id="0" w:name="_GoBack"/>
      <w:bookmarkEnd w:id="0"/>
      <w:r>
        <w:t>HMRC - OT04645 - Decisions - Time Limit For Final Claim Decision</w:t>
      </w:r>
    </w:p>
    <w:p w14:paraId="642B1221" w14:textId="77777777" w:rsidR="001F16B4" w:rsidRDefault="00DC64AA">
      <w:r>
        <w:t xml:space="preserve">The Oil Taxation Acts do not prescribe a time limit for the making of a final decision. However, in view of the time limit of three years after the making of the claim for the </w:t>
      </w:r>
      <w:r>
        <w:t>claimant to make an appeal (see</w:t>
      </w:r>
    </w:p>
    <w:p w14:paraId="6363694F" w14:textId="77777777" w:rsidR="001F16B4" w:rsidRDefault="00DC64AA">
      <w:r>
        <w:t xml:space="preserve"> Previous page</w:t>
      </w:r>
    </w:p>
    <w:p w14:paraId="77CBD60F" w14:textId="77777777" w:rsidR="001F16B4" w:rsidRDefault="00DC64AA">
      <w:r>
        <w:t xml:space="preserve"> Next page</w:t>
      </w:r>
    </w:p>
    <w:sectPr w:rsidR="001F16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6B4"/>
    <w:rsid w:val="0029639D"/>
    <w:rsid w:val="00326F90"/>
    <w:rsid w:val="0056462C"/>
    <w:rsid w:val="007C439C"/>
    <w:rsid w:val="00AA1D8D"/>
    <w:rsid w:val="00B47730"/>
    <w:rsid w:val="00CB0664"/>
    <w:rsid w:val="00DC64AA"/>
    <w:rsid w:val="00F002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FFB5FE9-7A45-4C9A-A744-A8544D9E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C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8A6F32-DA8A-42A3-836C-E06DFF81D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2019-10-24T23:13:00Z</dcterms:modified>
  <cp:category/>
</cp:coreProperties>
</file>