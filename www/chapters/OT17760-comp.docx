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00935" w14:textId="77777777" w:rsidR="00777344" w:rsidRDefault="008E6B6A">
      <w:pPr>
        <w:pStyle w:val="Title"/>
      </w:pPr>
      <w:bookmarkStart w:id="0" w:name="_GoBack"/>
      <w:bookmarkEnd w:id="0"/>
      <w:r>
        <w:t>HMRC - OT17760 - PRT: Safeguard - Deferred Expenditure Claims - Example 1</w:t>
      </w:r>
    </w:p>
    <w:p w14:paraId="72BE10B1" w14:textId="77777777" w:rsidR="00777344" w:rsidRDefault="008E6B6A">
      <w:r>
        <w:t>Example 1: Full Disallowance of Expenditure</w:t>
      </w:r>
    </w:p>
    <w:p w14:paraId="0093395C" w14:textId="77777777" w:rsidR="00777344" w:rsidRDefault="008E6B6A">
      <w:r>
        <w:t>A company’s safeguard capital base is £600m. Its final period of safeguard is 1H01.</w:t>
      </w:r>
    </w:p>
    <w:p w14:paraId="2B0C36FF" w14:textId="77777777" w:rsidR="00777344" w:rsidRDefault="008E6B6A">
      <w:r>
        <w:t xml:space="preserve">The 1H01 assessment is as follows (for </w:t>
      </w:r>
      <w:r>
        <w:t>simplicity’s sake, provisional allowance and oil allowance have been ignored):</w:t>
      </w:r>
    </w:p>
    <w:p w14:paraId="0EA68D70" w14:textId="77777777" w:rsidR="00777344" w:rsidRDefault="008E6B6A">
      <w:r>
        <w:t>*15% of £600m equals £90m (the adjusted profit) so no PRT is due.</w:t>
      </w:r>
    </w:p>
    <w:p w14:paraId="268CB487" w14:textId="77777777" w:rsidR="00777344" w:rsidRDefault="008E6B6A">
      <w:r>
        <w:t>On 28 February 2002, the return for 2H01 is submitted including a claim of £20m operating expenditure for the c</w:t>
      </w:r>
      <w:r>
        <w:t>laim period 1H01.</w:t>
      </w:r>
    </w:p>
    <w:p w14:paraId="7EF66F07" w14:textId="77777777" w:rsidR="00777344" w:rsidRDefault="008E6B6A">
      <w:r>
        <w:t>If this claim had been allowed before the making of the 1H01 assessment, the assessment would have shown:</w:t>
      </w:r>
    </w:p>
    <w:p w14:paraId="4F0E48C7" w14:textId="77777777" w:rsidR="00777344" w:rsidRDefault="008E6B6A">
      <w:r>
        <w:t>*15% of £600m is greater than £70m (the adjusted profit) so no PRT is due.</w:t>
      </w:r>
    </w:p>
    <w:p w14:paraId="720AEBCE" w14:textId="77777777" w:rsidR="00777344" w:rsidRDefault="008E6B6A">
      <w:r>
        <w:t>Because the only affect of allowing the operating expendi</w:t>
      </w:r>
      <w:r>
        <w:t>ture before the making of the 1H01 assessment would have been to “displace” safeguard, the £20m is disallowed - it cannot gain effective tax relief in 2H01.</w:t>
      </w:r>
    </w:p>
    <w:p w14:paraId="28054529" w14:textId="77777777" w:rsidR="00777344" w:rsidRDefault="008E6B6A">
      <w:r>
        <w:t xml:space="preserve"> Previous page</w:t>
      </w:r>
    </w:p>
    <w:p w14:paraId="6D3AEB2B" w14:textId="77777777" w:rsidR="00777344" w:rsidRDefault="008E6B6A">
      <w:r>
        <w:t xml:space="preserve"> Next page</w:t>
      </w:r>
    </w:p>
    <w:sectPr w:rsidR="007773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67F1"/>
    <w:rsid w:val="00777344"/>
    <w:rsid w:val="008E6B6A"/>
    <w:rsid w:val="00AA1D8D"/>
    <w:rsid w:val="00B47730"/>
    <w:rsid w:val="00CB0664"/>
    <w:rsid w:val="00D80B35"/>
    <w:rsid w:val="00FC693F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D8ED83C-4B90-40BE-8989-4D1CAE21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E6B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4045A5-521E-413A-AE72-96E22420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2019-10-25T01:06:00Z</dcterms:modified>
  <cp:category/>
</cp:coreProperties>
</file>