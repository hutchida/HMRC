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C6ABA" w14:textId="77777777" w:rsidR="00BA78DB" w:rsidRDefault="00C64045">
      <w:pPr>
        <w:pStyle w:val="Title"/>
      </w:pPr>
      <w:bookmarkStart w:id="0" w:name="_GoBack"/>
      <w:bookmarkEnd w:id="0"/>
      <w:r>
        <w:t>HMRC - CTM97550 - CTSA: Participating Companies List</w:t>
      </w:r>
    </w:p>
    <w:p w14:paraId="5A974BBE" w14:textId="77777777" w:rsidR="00BA78DB" w:rsidRDefault="00C64045">
      <w:r>
        <w:t xml:space="preserve">It is a condition of the contract that the nominated company provides the group payment team with an up-to-date list of the participating companies. It must do this every time that a company is </w:t>
      </w:r>
      <w:r>
        <w:t>removed from or added to the group payment arrangement, whether:</w:t>
      </w:r>
    </w:p>
    <w:p w14:paraId="7941A09F" w14:textId="77777777" w:rsidR="00BA78DB" w:rsidRDefault="00C64045">
      <w:r>
        <w:t>by agreement,</w:t>
      </w:r>
    </w:p>
    <w:p w14:paraId="65BBE37A" w14:textId="77777777" w:rsidR="00BA78DB" w:rsidRDefault="00C64045">
      <w:r>
        <w:t>or</w:t>
      </w:r>
    </w:p>
    <w:p w14:paraId="7412B8ED" w14:textId="77777777" w:rsidR="00BA78DB" w:rsidRDefault="00C64045">
      <w:r>
        <w:t>under one of the circumstances outlined above.</w:t>
      </w:r>
    </w:p>
    <w:p w14:paraId="0D4D54BC" w14:textId="77777777" w:rsidR="00BA78DB" w:rsidRDefault="00C64045">
      <w:r>
        <w:t>The group payment team sends a copy of this list to the co-ordinating Inspector.</w:t>
      </w:r>
    </w:p>
    <w:p w14:paraId="6AB874DB" w14:textId="77777777" w:rsidR="00BA78DB" w:rsidRDefault="00C64045">
      <w:r>
        <w:t xml:space="preserve"> Previous page</w:t>
      </w:r>
    </w:p>
    <w:p w14:paraId="4167D71E" w14:textId="77777777" w:rsidR="00BA78DB" w:rsidRDefault="00C64045">
      <w:r>
        <w:t xml:space="preserve"> Next page</w:t>
      </w:r>
    </w:p>
    <w:sectPr w:rsidR="00BA78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7C70"/>
    <w:rsid w:val="00AA1D8D"/>
    <w:rsid w:val="00B47730"/>
    <w:rsid w:val="00B65C6B"/>
    <w:rsid w:val="00BA78DB"/>
    <w:rsid w:val="00C64045"/>
    <w:rsid w:val="00CB0664"/>
    <w:rsid w:val="00FA7B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446DA8-CE66-4612-9BC4-37C4C24A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64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F44A27-D13E-4E5A-A89A-BFD10654D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2019-10-25T02:33:00Z</dcterms:modified>
  <cp:category/>
</cp:coreProperties>
</file>