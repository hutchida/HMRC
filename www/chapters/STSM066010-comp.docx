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5767C" w14:textId="77777777" w:rsidR="00BF13BC" w:rsidRDefault="001C17E5">
      <w:pPr>
        <w:pStyle w:val="Title"/>
      </w:pPr>
      <w:bookmarkStart w:id="0" w:name="_GoBack"/>
      <w:bookmarkEnd w:id="0"/>
      <w:r>
        <w:t>HMRC - STSM066010 - Introduction</w:t>
      </w:r>
    </w:p>
    <w:p w14:paraId="0F4F3403" w14:textId="77777777" w:rsidR="00BF13BC" w:rsidRDefault="001C17E5">
      <w:r>
        <w:t xml:space="preserve">Following the decisions by the European Court of Justice (ECJ) in October 2009 in the case of HSBC Holdings PLC and Vidacos Nominees Ltd v Commissioners for HM Revenue &amp; Customs (C569/07), and the First-Tier </w:t>
      </w:r>
      <w:r>
        <w:t>Tribunal [Tax Chamber] (FTT) in March 2012 in the case of HSBC Holdings PLC and the Bank of New York Mellon Corporation v Commissioners for HM Revenue &amp; Customs (TC/2009/16584), HM Revenue &amp; Customs (HMRC) accepts that where shares and, by extension, beare</w:t>
      </w:r>
      <w:r>
        <w:t>r instruments/shares in a United Kingdom (UK) incorporated company are issued, the imposition of a 1.5 per cent stamp charge is incompatible with European Union law.</w:t>
      </w:r>
    </w:p>
    <w:p w14:paraId="6C8B1D12" w14:textId="77777777" w:rsidR="00BF13BC" w:rsidRDefault="001C17E5">
      <w:r>
        <w:t>In these circumstances and, until such time as the provisions of FA99/SCH15/PARA1 are amen</w:t>
      </w:r>
      <w:r>
        <w:t>ded, HMRC will not seek to collect 1.5 per cent stamp duty on the issue of a bearer instrument.</w:t>
      </w:r>
    </w:p>
    <w:p w14:paraId="2FE72E68" w14:textId="77777777" w:rsidR="00BF13BC" w:rsidRDefault="001C17E5">
      <w:r>
        <w:t>Moreover, completion of a Stamps BI.2 form along with a remittance of stamp duty that would otherwise have been due under FA99/SCH15/PARA21(4), is no longer req</w:t>
      </w:r>
      <w:r>
        <w:t>uired.</w:t>
      </w:r>
    </w:p>
    <w:p w14:paraId="52EC10CA" w14:textId="77777777" w:rsidR="00BF13BC" w:rsidRDefault="001C17E5">
      <w:r>
        <w:t>Notwithstanding this position, failure to comply with the remaining statutory requirements described in paragraph 21(2) of FA99/SCH15 for information on, and forwarding to HMRC, the original bearer instrument, or under paragraph 23 of FA99/SCH15 for</w:t>
      </w:r>
      <w:r>
        <w:t xml:space="preserve"> assessment and payment of stamp duty on the transfer in the UK of the stock constituted by or transferable by means of a bearer instrument, can render the company by or on whose behalf the instrument is issued and its agent for the purpose of the issue, l</w:t>
      </w:r>
      <w:r>
        <w:t>iable to an interest charge and a penalty.</w:t>
      </w:r>
    </w:p>
    <w:p w14:paraId="454CFA63" w14:textId="77777777" w:rsidR="00BF13BC" w:rsidRDefault="001C17E5">
      <w:r>
        <w:t>The imposition of a penalty can also apply to anyone who wilfully or negligently furnishes Stamp Taxes with false particulars regarding an issue of a bearer instrument.</w:t>
      </w:r>
    </w:p>
    <w:p w14:paraId="352E7C1C" w14:textId="77777777" w:rsidR="00BF13BC" w:rsidRDefault="001C17E5">
      <w:r>
        <w:t>The raising of an interest and/or penalty ch</w:t>
      </w:r>
      <w:r>
        <w:t>arge is covered in STSM066020, STSM066030, and STSM066040.</w:t>
      </w:r>
    </w:p>
    <w:p w14:paraId="535C1756" w14:textId="77777777" w:rsidR="00BF13BC" w:rsidRDefault="001C17E5">
      <w:r>
        <w:t xml:space="preserve"> Next page</w:t>
      </w:r>
    </w:p>
    <w:sectPr w:rsidR="00BF13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7E5"/>
    <w:rsid w:val="0029639D"/>
    <w:rsid w:val="00326F90"/>
    <w:rsid w:val="006C05D3"/>
    <w:rsid w:val="007F385B"/>
    <w:rsid w:val="008F4C2D"/>
    <w:rsid w:val="00AA1D8D"/>
    <w:rsid w:val="00B47730"/>
    <w:rsid w:val="00BF13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68EDCE0-BB1D-44C5-BD65-6747D07F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C17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413662-E597-46F9-86C2-C205E7415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2019-10-25T01:09:00Z</dcterms:modified>
  <cp:category/>
</cp:coreProperties>
</file>