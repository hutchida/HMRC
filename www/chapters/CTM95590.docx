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CTM95590 - Corporation Tax Self-Assessment (CTSA): Discovery Determination: CTPF: Direction - Reducing Amount</w:t>
      </w:r>
    </w:p>
    <w:p>
      <w:r>
        <w:t>Page archived as relating to CT Pay and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