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354D3A" w14:textId="77777777" w:rsidR="001957CD" w:rsidRDefault="00C47BB1">
      <w:pPr>
        <w:pStyle w:val="Title"/>
      </w:pPr>
      <w:bookmarkStart w:id="0" w:name="_GoBack"/>
      <w:bookmarkEnd w:id="0"/>
      <w:r>
        <w:t>HMRC - OT16600 - Losses - Repayment Interest</w:t>
      </w:r>
    </w:p>
    <w:p w14:paraId="34E07CB8" w14:textId="77777777" w:rsidR="001957CD" w:rsidRDefault="00C47BB1">
      <w:r>
        <w:t xml:space="preserve">Where losses give rise to a repayment of PRT, there are provisions in OTA75\Sch2\Para16 (subject to OTA75\Sch2\Para17) for the repayment to carry interest. The basic rule is that where a repayment is due, </w:t>
      </w:r>
      <w:r>
        <w:t>interest is payable from the later of</w:t>
      </w:r>
    </w:p>
    <w:p w14:paraId="231D5FBC" w14:textId="77777777" w:rsidR="001957CD" w:rsidRDefault="00C47BB1">
      <w:r>
        <w:t>two months after the end of the chargeable period to which the assessment relates or</w:t>
      </w:r>
    </w:p>
    <w:p w14:paraId="38EE6E50" w14:textId="77777777" w:rsidR="001957CD" w:rsidRDefault="00C47BB1">
      <w:r>
        <w:t>the date on which the tax was paid.</w:t>
      </w:r>
    </w:p>
    <w:p w14:paraId="2E0AC3B0" w14:textId="77777777" w:rsidR="001957CD" w:rsidRDefault="00C47BB1">
      <w:r>
        <w:t>Interest is payable at the rate specified by Treasury order under FA89\S178.</w:t>
      </w:r>
    </w:p>
    <w:p w14:paraId="6E01FB7F" w14:textId="77777777" w:rsidR="001957CD" w:rsidRDefault="00C47BB1">
      <w:r>
        <w:t>For further detail o</w:t>
      </w:r>
      <w:r>
        <w:t>n the interest provisions in general, see OT04270.</w:t>
      </w:r>
    </w:p>
    <w:p w14:paraId="5D1A18B1" w14:textId="77777777" w:rsidR="001957CD" w:rsidRDefault="00C47BB1">
      <w:r>
        <w:t>‘The Interest Cap’, OTA75\Sch2\Para17</w:t>
      </w:r>
    </w:p>
    <w:p w14:paraId="4D322B52" w14:textId="77777777" w:rsidR="001957CD" w:rsidRDefault="00C47BB1">
      <w:r>
        <w:t>OTA75\Sch2\Para17 was introduced by FA90\S121 and sets a limit on the amount of interest on certain PRT repayments. Without it there was the possibility that unlimited</w:t>
      </w:r>
      <w:r>
        <w:t xml:space="preserve"> carry back of losses would generate repayments that exceeded the expenditure incurred (after taking the consequential CT effects into account).</w:t>
      </w:r>
    </w:p>
    <w:p w14:paraId="18B4CDA5" w14:textId="77777777" w:rsidR="001957CD" w:rsidRDefault="00C47BB1">
      <w:r>
        <w:t>The cap works as follows. Where any repayment (or part of any repayment) arises as a result of the carry back o</w:t>
      </w:r>
      <w:r>
        <w:t>f a loss from a chargeable period ending after 30 June 1991, the interest arising is limited to the difference between</w:t>
      </w:r>
    </w:p>
    <w:p w14:paraId="6B41F926" w14:textId="77777777" w:rsidR="001957CD" w:rsidRDefault="00C47BB1">
      <w:r>
        <w:t>60% (or where applicable 85%) of the allowable loss carried back, OTA75\Sch2\Para17(4)(a)</w:t>
      </w:r>
    </w:p>
    <w:p w14:paraId="5D000836" w14:textId="77777777" w:rsidR="001957CD" w:rsidRDefault="00C47BB1">
      <w:r>
        <w:t>and the amount of the repayment attributable to</w:t>
      </w:r>
      <w:r>
        <w:t xml:space="preserve"> that loss, OTA75\Sch2\Para17(4)(b).</w:t>
      </w:r>
    </w:p>
    <w:p w14:paraId="6547DE8D" w14:textId="77777777" w:rsidR="001957CD" w:rsidRDefault="00C47BB1">
      <w:r>
        <w:t>The 60% rate applies to repayments in respect of chargeable periods ending after 30 June 1993. For the 30 June 1993 period and earlier ones, the rate is 85%: this continues to apply to repayments that are carried back t</w:t>
      </w:r>
      <w:r>
        <w:t>o those periods. The cut in the rate mirrored the reduction in the PRT rate from 75% to 50% in FA93\S186(1).</w:t>
      </w:r>
    </w:p>
    <w:p w14:paraId="1131A663" w14:textId="77777777" w:rsidR="001957CD" w:rsidRDefault="00C47BB1">
      <w:r>
        <w:t>Meaning of Allowable Loss</w:t>
      </w:r>
    </w:p>
    <w:p w14:paraId="38C8CB4E" w14:textId="77777777" w:rsidR="001957CD" w:rsidRDefault="00C47BB1">
      <w:r>
        <w:t>In Elf Enterprise Caledonia Ltd and others v CIR (Leaflet 3407) one of the appellants’ arguments was that the allowable l</w:t>
      </w:r>
      <w:r>
        <w:t>oss referred to at OTA75\Sch 2\Para17(4)(a) is the total loss made in the later period and not just the amount carried back to the earlier period. If a £20m loss arose in 2H91 and was carried back to 1H84 and 2H84 (say £10m each), the value to be used in t</w:t>
      </w:r>
      <w:r>
        <w:t>he cap calculation would be 85% of £20m in each period, not 85% of £10m.</w:t>
      </w:r>
    </w:p>
    <w:p w14:paraId="0A2C30AD" w14:textId="77777777" w:rsidR="001957CD" w:rsidRDefault="00C47BB1">
      <w:r>
        <w:lastRenderedPageBreak/>
        <w:t>However, the High Court found in favour of the Revenue. So where a loss in a later period is relieved against the profits of two earlier periods, the cap is applied in relation to eac</w:t>
      </w:r>
      <w:r>
        <w:t>h period on the basis that the ‘allowable loss’ in OTA75\Sch2\Para17(4)(a) is only that part of the loss treated as reducing the assessable profits of the particular earlier period.</w:t>
      </w:r>
    </w:p>
    <w:p w14:paraId="5C541F4F" w14:textId="77777777" w:rsidR="001957CD" w:rsidRDefault="00C47BB1">
      <w:r>
        <w:t>Order of Set off</w:t>
      </w:r>
    </w:p>
    <w:p w14:paraId="2241F7F6" w14:textId="77777777" w:rsidR="001957CD" w:rsidRDefault="00C47BB1">
      <w:r>
        <w:t>If there is a loss arising in more than one chargeable pe</w:t>
      </w:r>
      <w:r>
        <w:t>riod, each of which is carried back, the loss arising in the earlier chargeable period should be relieved first on a ‘first in, first out’ basis.</w:t>
      </w:r>
    </w:p>
    <w:p w14:paraId="57D25F2C" w14:textId="77777777" w:rsidR="001957CD" w:rsidRDefault="00C47BB1">
      <w:r>
        <w:t xml:space="preserve"> Previous page</w:t>
      </w:r>
    </w:p>
    <w:sectPr w:rsidR="001957C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957CD"/>
    <w:rsid w:val="0029639D"/>
    <w:rsid w:val="002A1838"/>
    <w:rsid w:val="00326F90"/>
    <w:rsid w:val="00777AFD"/>
    <w:rsid w:val="00A663F9"/>
    <w:rsid w:val="00AA1D8D"/>
    <w:rsid w:val="00B47730"/>
    <w:rsid w:val="00C47BB1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DFA73FFE-D9E7-4CC1-94FC-B29BDF3EA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C47BB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91EAAA5-F58C-4BFE-91EA-2D9E247DAF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405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2710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2019-10-25T00:51:00Z</dcterms:modified>
  <cp:category/>
</cp:coreProperties>
</file>