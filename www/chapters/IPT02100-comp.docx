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8DDFF" w14:textId="77777777" w:rsidR="005C751E" w:rsidRDefault="000C5131">
      <w:pPr>
        <w:pStyle w:val="Title"/>
      </w:pPr>
      <w:bookmarkStart w:id="0" w:name="_GoBack"/>
      <w:bookmarkEnd w:id="0"/>
      <w:r>
        <w:t>HMRC - IPT02100 - Purpose And Outline Of This Section</w:t>
      </w:r>
    </w:p>
    <w:p w14:paraId="42495D86" w14:textId="77777777" w:rsidR="005C751E" w:rsidRDefault="000C5131">
      <w:r>
        <w:t>Who this section is for</w:t>
      </w:r>
    </w:p>
    <w:p w14:paraId="1395A803" w14:textId="77777777" w:rsidR="005C751E" w:rsidRDefault="000C5131">
      <w:r>
        <w:t xml:space="preserve">IPT02000 is designed to provide a brief general introduction to insurance and the UK insurance industry. It is aimed at officers who are new to work involving the </w:t>
      </w:r>
      <w:r>
        <w:t>insurance industry and Insurance Premium Tax (IPT).</w:t>
      </w:r>
    </w:p>
    <w:p w14:paraId="6F5B35C2" w14:textId="77777777" w:rsidR="005C751E" w:rsidRDefault="000C5131">
      <w:r>
        <w:t>It will also be of some use to officers dealing with VAT enquiries. However this section does not deal specifically with either IPT or VAT.</w:t>
      </w:r>
    </w:p>
    <w:p w14:paraId="192A35EF" w14:textId="77777777" w:rsidR="005C751E" w:rsidRDefault="000C5131">
      <w:r>
        <w:t>Introduction to the Industry</w:t>
      </w:r>
    </w:p>
    <w:p w14:paraId="0363DF61" w14:textId="77777777" w:rsidR="005C751E" w:rsidRDefault="000C5131">
      <w:r>
        <w:t>The insurance industry is complex a</w:t>
      </w:r>
      <w:r>
        <w:t>nd it has great social and economic importance to the UK. In addition it is an important exported service and source of foreign revenue and investment.</w:t>
      </w:r>
    </w:p>
    <w:p w14:paraId="297D3FA4" w14:textId="77777777" w:rsidR="005C751E" w:rsidRDefault="000C5131">
      <w:r>
        <w:t>The following sections look at these themes:</w:t>
      </w:r>
    </w:p>
    <w:p w14:paraId="44FF4148" w14:textId="77777777" w:rsidR="005C751E" w:rsidRDefault="000C5131">
      <w:r>
        <w:t>what insurance is;</w:t>
      </w:r>
    </w:p>
    <w:p w14:paraId="0F7844AC" w14:textId="77777777" w:rsidR="005C751E" w:rsidRDefault="000C5131">
      <w:r>
        <w:t>types of insurance;</w:t>
      </w:r>
    </w:p>
    <w:p w14:paraId="13EF21F9" w14:textId="77777777" w:rsidR="005C751E" w:rsidRDefault="000C5131">
      <w:r>
        <w:t>providers of insuran</w:t>
      </w:r>
      <w:r>
        <w:t>ce in the UK, insurance intermediaries; and</w:t>
      </w:r>
    </w:p>
    <w:p w14:paraId="57F71CBB" w14:textId="77777777" w:rsidR="005C751E" w:rsidRDefault="000C5131">
      <w:r>
        <w:t>insurance regulations.</w:t>
      </w:r>
    </w:p>
    <w:p w14:paraId="3E161284" w14:textId="77777777" w:rsidR="005C751E" w:rsidRDefault="000C5131">
      <w:r>
        <w:t xml:space="preserve"> Next page</w:t>
      </w:r>
    </w:p>
    <w:sectPr w:rsidR="005C75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131"/>
    <w:rsid w:val="001028EB"/>
    <w:rsid w:val="0015074B"/>
    <w:rsid w:val="0029639D"/>
    <w:rsid w:val="00326F90"/>
    <w:rsid w:val="004B6FB1"/>
    <w:rsid w:val="005C751E"/>
    <w:rsid w:val="00840E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02AA4F7-47F3-4870-9657-E6619D50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C51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55115D-B0A9-4A0D-96C0-E8819E114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2019-10-25T03:08:00Z</dcterms:modified>
  <cp:category/>
</cp:coreProperties>
</file>