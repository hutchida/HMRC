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1FC2" w14:textId="77777777" w:rsidR="001C5352" w:rsidRDefault="004C3D50">
      <w:pPr>
        <w:pStyle w:val="Title"/>
      </w:pPr>
      <w:bookmarkStart w:id="0" w:name="_GoBack"/>
      <w:bookmarkEnd w:id="0"/>
      <w:r>
        <w:t>HMRC - STSM073000 - Depositary Interests: UK Depositary Interests (DI) In Foreign Securities - Background</w:t>
      </w:r>
    </w:p>
    <w:p w14:paraId="09511EE9" w14:textId="77777777" w:rsidR="001C5352" w:rsidRDefault="004C3D50">
      <w:r>
        <w:t xml:space="preserve">A UK depositary interest is a UK-registered security which represents rights to an underlying foreign security. Depositary interests are </w:t>
      </w:r>
      <w:r>
        <w:t>created to enable foreign securities to be bought and sold on the UK market and settled within the CREST system. A CREST nominee or any UK company registrar can issue a depositary interest, backed by an equivalent number of corresponding shares in the fore</w:t>
      </w:r>
      <w:r>
        <w:t>ign company (which will be held by the nominee/ registrar).</w:t>
      </w:r>
    </w:p>
    <w:p w14:paraId="081B846C" w14:textId="77777777" w:rsidR="001C5352" w:rsidRDefault="004C3D50">
      <w:r>
        <w:t>Without a depositary interest, transactions in foreign shares cannot be settled through the CREST system, which is only authorised for transfers of UK - and Irish, Jersey, Guernsey and Isle of Man</w:t>
      </w:r>
      <w:r>
        <w:t xml:space="preserve"> - registered securities. In addition, securities registered in foreign jurisdictions are normally incompatible with a paperless system.</w:t>
      </w:r>
    </w:p>
    <w:p w14:paraId="22B3EA6B" w14:textId="77777777" w:rsidR="001C5352" w:rsidRDefault="004C3D50">
      <w:r>
        <w:t xml:space="preserve">As the depositary interests must be UK-registered, they do represent ‘chargeable securities’ for the purposes of SDRT, </w:t>
      </w:r>
      <w:r>
        <w:t xml:space="preserve">being ‘interests in… stocks, shares or loan capital’ (S99 FA 1986), so trading of them would prima facie give rise to a charge to SDRT (both the principal charge and 1.5 per cent charge), despite the underlying foreign securities being outside the charge. </w:t>
      </w:r>
      <w:r>
        <w:t>Specific exemption is therefore provided to exclude UK depositary interests from being chargeable securities for SDRT purposes, subject to certain conditions. See STSM041180 for details of the exemption.</w:t>
      </w:r>
    </w:p>
    <w:p w14:paraId="6B34D3C6" w14:textId="77777777" w:rsidR="001C5352" w:rsidRDefault="004C3D50">
      <w:r>
        <w:t xml:space="preserve"> Previous page</w:t>
      </w:r>
    </w:p>
    <w:p w14:paraId="64AD4904" w14:textId="77777777" w:rsidR="001C5352" w:rsidRDefault="004C3D50">
      <w:r>
        <w:t xml:space="preserve"> Next page</w:t>
      </w:r>
    </w:p>
    <w:sectPr w:rsidR="001C53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352"/>
    <w:rsid w:val="0029639D"/>
    <w:rsid w:val="00326F90"/>
    <w:rsid w:val="00442B0D"/>
    <w:rsid w:val="004C3D50"/>
    <w:rsid w:val="00560910"/>
    <w:rsid w:val="00803E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7BB6459-E1DD-44A0-94BF-79D5BC84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C3D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C93554-041D-420C-A0D8-DE634E31F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2019-10-25T02:02:00Z</dcterms:modified>
  <cp:category/>
</cp:coreProperties>
</file>