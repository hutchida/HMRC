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COM319 - Index Of Legislation: TCGA 1992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