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1C8B" w14:textId="77777777" w:rsidR="00E95270" w:rsidRDefault="00B873BC">
      <w:pPr>
        <w:pStyle w:val="Title"/>
      </w:pPr>
      <w:bookmarkStart w:id="0" w:name="_GoBack"/>
      <w:bookmarkEnd w:id="0"/>
      <w:r>
        <w:t>HMRC - IPT02700 - Further Resources</w:t>
      </w:r>
    </w:p>
    <w:p w14:paraId="0B71F71C" w14:textId="77777777" w:rsidR="00E95270" w:rsidRDefault="00B873BC">
      <w:r>
        <w:t>There are many sorts of providers of insurance in the UK, which are summarised at IPT11200.</w:t>
      </w:r>
    </w:p>
    <w:p w14:paraId="2E21B541" w14:textId="77777777" w:rsidR="00E95270" w:rsidRDefault="00B873BC">
      <w:r>
        <w:t>IPT11300 contains a list of further reading material on specific areas of the insurance industry.</w:t>
      </w:r>
    </w:p>
    <w:p w14:paraId="5E334E69" w14:textId="77777777" w:rsidR="00E95270" w:rsidRDefault="00B873BC">
      <w:r>
        <w:t xml:space="preserve"> Previous page</w:t>
      </w:r>
    </w:p>
    <w:sectPr w:rsidR="00E95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D28"/>
    <w:rsid w:val="00912164"/>
    <w:rsid w:val="00AA1D8D"/>
    <w:rsid w:val="00B47730"/>
    <w:rsid w:val="00B873BC"/>
    <w:rsid w:val="00CB0664"/>
    <w:rsid w:val="00E95270"/>
    <w:rsid w:val="00EF6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4F92B5-41E7-4436-B819-080848DC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87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1F204-F38F-4360-B200-1A0457E2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2019-10-25T02:45:00Z</dcterms:modified>
  <cp:category/>
</cp:coreProperties>
</file>