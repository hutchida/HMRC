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5A401D" w14:textId="77777777" w:rsidR="00582983" w:rsidRDefault="00E4742D">
      <w:pPr>
        <w:pStyle w:val="Title"/>
      </w:pPr>
      <w:bookmarkStart w:id="0" w:name="_GoBack"/>
      <w:bookmarkEnd w:id="0"/>
      <w:r>
        <w:t>HMRC - IPT06225 - Registration: Registration Of Lloyd's Syndicates</w:t>
      </w:r>
    </w:p>
    <w:p w14:paraId="5C5AA181" w14:textId="77777777" w:rsidR="00582983" w:rsidRDefault="00E4742D">
      <w:r>
        <w:t>There are special provisions for the registration of Lloyd’s syndicates. Regulation 8(1) of the IPT Regulations 1994 says:</w:t>
      </w:r>
    </w:p>
    <w:p w14:paraId="1BF2AD34" w14:textId="77777777" w:rsidR="00582983" w:rsidRDefault="00E4742D">
      <w:r>
        <w:t xml:space="preserve">Where a taxable business is carried on by persons who are </w:t>
      </w:r>
      <w:r>
        <w:t>underwriting members of Lloyd’s who are members of a syndicate of such underwriting members the registration of those persons for the purposes of the Act may be by reference to the syndicate; and, where such a syndicate is not known by any name, the regist</w:t>
      </w:r>
      <w:r>
        <w:t>ration may be by reference to any number or other identifying feature of the syndicate.</w:t>
      </w:r>
    </w:p>
    <w:p w14:paraId="47EB677A" w14:textId="77777777" w:rsidR="00582983" w:rsidRDefault="00E4742D">
      <w:r>
        <w:t>This means that for IPT we register the syndicate, not the members or the managing agency of the syndicate in question.</w:t>
      </w:r>
    </w:p>
    <w:p w14:paraId="2CED8704" w14:textId="77777777" w:rsidR="00582983" w:rsidRDefault="00E4742D">
      <w:r>
        <w:t xml:space="preserve"> Previous page</w:t>
      </w:r>
    </w:p>
    <w:p w14:paraId="2F617A2C" w14:textId="77777777" w:rsidR="00582983" w:rsidRDefault="00E4742D">
      <w:r>
        <w:t xml:space="preserve"> Next page</w:t>
      </w:r>
    </w:p>
    <w:sectPr w:rsidR="0058298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21A51"/>
    <w:rsid w:val="0029639D"/>
    <w:rsid w:val="00326F90"/>
    <w:rsid w:val="00524FD0"/>
    <w:rsid w:val="00582983"/>
    <w:rsid w:val="005F26BA"/>
    <w:rsid w:val="00AA1D8D"/>
    <w:rsid w:val="00B47730"/>
    <w:rsid w:val="00CB0664"/>
    <w:rsid w:val="00E4742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B5E96D15-5088-4D82-A53A-026BEC5EA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E4742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8E60DF8-8AF6-4010-8DEE-4C4788B5F4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2019-10-25T03:14:00Z</dcterms:modified>
  <cp:category/>
</cp:coreProperties>
</file>