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HMAG31635 - Revocation Of Approval: Issuing Warning And Minded To Revoke Letters</w:t>
      </w:r>
    </w:p>
    <w:p>
      <w:r>
        <w:t>(This content has been withheld because of exemptions in the Freedom of Information Act 2000)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