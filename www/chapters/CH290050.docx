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CH290050 - Evasion: Introduction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