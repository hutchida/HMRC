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VATDSAG04150 - Contract And Intention</w:t>
      </w:r>
    </w:p>
    <w:p>
      <w:r>
        <w:t>A partnership is the relationship resulting from a contract, either express or implied. In determining the existence of a partnership, you must pay regard to the true contract or intention of the parties as it appears from all the circumstances of the case. The ‘true contract and intention’ is often a matter of fact.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