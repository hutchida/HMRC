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COM71091 - Closing An Enquiry: Non-Contract Settlements (Action Guide Menu)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