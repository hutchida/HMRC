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B5EB" w14:textId="77777777" w:rsidR="00142F32" w:rsidRDefault="001A4F11">
      <w:pPr>
        <w:pStyle w:val="Title"/>
      </w:pPr>
      <w:bookmarkStart w:id="0" w:name="_GoBack"/>
      <w:bookmarkEnd w:id="0"/>
      <w:r>
        <w:t>HMRC - IPT07615 - Definition Of</w:t>
      </w:r>
    </w:p>
    <w:p w14:paraId="6FACB450" w14:textId="77777777" w:rsidR="00142F32" w:rsidRDefault="001A4F11">
      <w:r>
        <w:t>This is one of the aspects of IPT where officers in the Department have an opportunity to operate IPT in a flexible and helpful way. The tax point under the special accounting scheme is the premium written date.</w:t>
      </w:r>
    </w:p>
    <w:p w14:paraId="4F8E46E4" w14:textId="77777777" w:rsidR="00142F32" w:rsidRDefault="001A4F11">
      <w:r>
        <w:t>Regulation 20(1) gives the following definition of premium written date-</w:t>
      </w:r>
    </w:p>
    <w:p w14:paraId="20426CFA" w14:textId="77777777" w:rsidR="00142F32" w:rsidRDefault="001A4F11">
      <w:r>
        <w:t>“premium written date”… means the date as at which the insurer makes an entry in his accounts showing the premium as due to him.</w:t>
      </w:r>
    </w:p>
    <w:p w14:paraId="2F5B659F" w14:textId="77777777" w:rsidR="00142F32" w:rsidRDefault="001A4F11">
      <w:r>
        <w:t>The following sections look at how this rule can be ap</w:t>
      </w:r>
      <w:r>
        <w:t>plied in practice.</w:t>
      </w:r>
    </w:p>
    <w:p w14:paraId="60566472" w14:textId="77777777" w:rsidR="00142F32" w:rsidRDefault="001A4F11">
      <w:r>
        <w:t xml:space="preserve"> Previous page</w:t>
      </w:r>
    </w:p>
    <w:p w14:paraId="6D584187" w14:textId="77777777" w:rsidR="00142F32" w:rsidRDefault="001A4F11">
      <w:r>
        <w:t xml:space="preserve"> Next page</w:t>
      </w:r>
    </w:p>
    <w:sectPr w:rsidR="00142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F32"/>
    <w:rsid w:val="0015074B"/>
    <w:rsid w:val="001A4F11"/>
    <w:rsid w:val="0029639D"/>
    <w:rsid w:val="00326F90"/>
    <w:rsid w:val="007A7604"/>
    <w:rsid w:val="00AA1D8D"/>
    <w:rsid w:val="00B47730"/>
    <w:rsid w:val="00CB0664"/>
    <w:rsid w:val="00EF440D"/>
    <w:rsid w:val="00F92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C60060-0C99-4F56-8031-3D58DE28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4F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DA943-9C80-420F-BD8D-0C0102F4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2019-10-25T02:48:00Z</dcterms:modified>
  <cp:category/>
</cp:coreProperties>
</file>