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COM317 - Index Of Legislation: SI 1975 No 1960 (Sub Contractors In The Construction Industry)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