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VATDSAG06100 - Is Each Entity Making Taxable Supplies?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