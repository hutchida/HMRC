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0F8D" w14:textId="77777777" w:rsidR="00594CDA" w:rsidRDefault="00BD3236">
      <w:pPr>
        <w:pStyle w:val="Title"/>
      </w:pPr>
      <w:bookmarkStart w:id="0" w:name="_GoBack"/>
      <w:bookmarkEnd w:id="0"/>
      <w:r>
        <w:t>HMRC - OT04635 - Decisions - Part And Final Claim Decisions</w:t>
      </w:r>
    </w:p>
    <w:p w14:paraId="5BA171BB" w14:textId="77777777" w:rsidR="00594CDA" w:rsidRDefault="00BD3236">
      <w:r>
        <w:t>Under OTA75\SCH5\PARA3(1) decisions can be made on the whole or each part of any claim. They can be made on the basis that some or all of the expenditure</w:t>
      </w:r>
    </w:p>
    <w:p w14:paraId="5B950725" w14:textId="77777777" w:rsidR="00594CDA" w:rsidRDefault="00BD3236">
      <w:r>
        <w:t xml:space="preserve">Is allowable as not qualifying for </w:t>
      </w:r>
      <w:r>
        <w:t>supplement and that any supplement claimed is disallowed or reserved for later decision.</w:t>
      </w:r>
    </w:p>
    <w:p w14:paraId="7F400C13" w14:textId="77777777" w:rsidR="00594CDA" w:rsidRDefault="00BD3236">
      <w:r>
        <w:t>Is allowable as qualifying for supplement at the rate claimed or at a rate other than that at which it was claimed.</w:t>
      </w:r>
    </w:p>
    <w:p w14:paraId="571C3BD9" w14:textId="77777777" w:rsidR="00594CDA" w:rsidRDefault="00BD3236">
      <w:r>
        <w:t>Previously allowed as not qualifying for supplement</w:t>
      </w:r>
      <w:r>
        <w:t xml:space="preserve"> (consideration of title to supplement having been reserved) and now qualifies for supplement at the rate claimed or at a rate other than that at which it was claimed.</w:t>
      </w:r>
    </w:p>
    <w:p w14:paraId="7130D2EA" w14:textId="77777777" w:rsidR="00594CDA" w:rsidRDefault="00BD3236">
      <w:r>
        <w:t>Is not allowable.</w:t>
      </w:r>
    </w:p>
    <w:p w14:paraId="7918481A" w14:textId="77777777" w:rsidR="00594CDA" w:rsidRDefault="00BD3236">
      <w:r>
        <w:t>Each notification provides for a statement to show whether the decisio</w:t>
      </w:r>
      <w:r>
        <w:t>n is part or final. Any undetermined part remaining for consideration is referred to as a reservation</w:t>
      </w:r>
    </w:p>
    <w:p w14:paraId="3392F945" w14:textId="77777777" w:rsidR="00594CDA" w:rsidRDefault="00BD3236">
      <w:r>
        <w:t>There is no limit to the number of decisions which can be made before the final decision is given, but see below regarding time limits.</w:t>
      </w:r>
    </w:p>
    <w:p w14:paraId="28718E3B" w14:textId="77777777" w:rsidR="00594CDA" w:rsidRDefault="00BD3236">
      <w:r>
        <w:t xml:space="preserve"> Previous page</w:t>
      </w:r>
    </w:p>
    <w:p w14:paraId="276A2FD2" w14:textId="77777777" w:rsidR="00594CDA" w:rsidRDefault="00BD3236">
      <w:r>
        <w:t xml:space="preserve"> Ne</w:t>
      </w:r>
      <w:r>
        <w:t>xt page</w:t>
      </w:r>
    </w:p>
    <w:sectPr w:rsidR="00594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CDA"/>
    <w:rsid w:val="006D1C16"/>
    <w:rsid w:val="00AA1D8D"/>
    <w:rsid w:val="00B47730"/>
    <w:rsid w:val="00BB362D"/>
    <w:rsid w:val="00BD3236"/>
    <w:rsid w:val="00CB0664"/>
    <w:rsid w:val="00FC693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B1471-1106-4D9A-8C6E-DD611618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D3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6F0F3-4A9C-420D-9D9E-18133631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2019-10-25T03:22:00Z</dcterms:modified>
  <cp:category/>
</cp:coreProperties>
</file>