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FC204" w14:textId="77777777" w:rsidR="00061142" w:rsidRDefault="00B4185B">
      <w:pPr>
        <w:pStyle w:val="Title"/>
      </w:pPr>
      <w:bookmarkStart w:id="0" w:name="_GoBack"/>
      <w:bookmarkEnd w:id="0"/>
      <w:r>
        <w:t>HMRC - CTM92650 - Repayment Before Liability Finally Established</w:t>
      </w:r>
    </w:p>
    <w:p w14:paraId="5682D803" w14:textId="77777777" w:rsidR="00061142" w:rsidRDefault="00B4185B">
      <w:r>
        <w:t>Introduction</w:t>
      </w:r>
    </w:p>
    <w:p w14:paraId="74A5CCA5" w14:textId="77777777" w:rsidR="00061142" w:rsidRDefault="00B4185B">
      <w:r>
        <w:t xml:space="preserve">(This content has been withheld because of exemptions in the Freedom of Information Act 2000) CTM92500(This content has been withheld because of exemptions in the Freedom of </w:t>
      </w:r>
      <w:r>
        <w:t>Information Act 2000)</w:t>
      </w:r>
    </w:p>
    <w:p w14:paraId="17A8C2D1" w14:textId="77777777" w:rsidR="00061142" w:rsidRDefault="00B4185B">
      <w:r>
        <w:t>(This content has been withheld because of exemptions in the Freedom of Information Act 2000)</w:t>
      </w:r>
    </w:p>
    <w:p w14:paraId="40467C8E" w14:textId="77777777" w:rsidR="00061142" w:rsidRDefault="00B4185B">
      <w:r>
        <w:t>(This content has been withheld because of exemptions in the Freedom of Information Act 2000)</w:t>
      </w:r>
    </w:p>
    <w:p w14:paraId="6B252900" w14:textId="77777777" w:rsidR="00061142" w:rsidRDefault="00B4185B">
      <w:r>
        <w:t>Repayments before liability is finally establi</w:t>
      </w:r>
      <w:r>
        <w:t>shed</w:t>
      </w:r>
    </w:p>
    <w:p w14:paraId="0BA2E7E7" w14:textId="77777777" w:rsidR="00061142" w:rsidRDefault="00B4185B">
      <w:r>
        <w:t>(This content has been withheld because of exemptions in the Freedom of Information Act 2000)</w:t>
      </w:r>
    </w:p>
    <w:p w14:paraId="03A748FC" w14:textId="77777777" w:rsidR="00061142" w:rsidRDefault="00B4185B">
      <w:r>
        <w:t>(This content has been withheld because of exemptions in the Freedom of Information Act 2000)</w:t>
      </w:r>
    </w:p>
    <w:p w14:paraId="43A7AAA3" w14:textId="77777777" w:rsidR="00061142" w:rsidRDefault="00B4185B">
      <w:r>
        <w:t>(This content has been withheld because of exemptions in the Fr</w:t>
      </w:r>
      <w:r>
        <w:t>eedom of Information Act 2000)</w:t>
      </w:r>
    </w:p>
    <w:p w14:paraId="124A06CF" w14:textId="77777777" w:rsidR="00061142" w:rsidRDefault="00B4185B">
      <w:r>
        <w:t>(This content has been withheld because of exemptions in the Freedom of Information Act 2000)</w:t>
      </w:r>
    </w:p>
    <w:p w14:paraId="3CF3F3A3" w14:textId="77777777" w:rsidR="00061142" w:rsidRDefault="00B4185B">
      <w:r>
        <w:t>(This content has been withheld because of exemptions in the Freedom of Information Act 2000)</w:t>
      </w:r>
    </w:p>
    <w:p w14:paraId="75D69625" w14:textId="77777777" w:rsidR="00061142" w:rsidRDefault="00B4185B">
      <w:r>
        <w:t>Top of page</w:t>
      </w:r>
    </w:p>
    <w:p w14:paraId="444AF2CA" w14:textId="77777777" w:rsidR="00061142" w:rsidRDefault="00B4185B">
      <w:r>
        <w:t>Conditions</w:t>
      </w:r>
    </w:p>
    <w:p w14:paraId="0A511836" w14:textId="77777777" w:rsidR="00061142" w:rsidRDefault="00B4185B">
      <w:r>
        <w:t xml:space="preserve">(This content </w:t>
      </w:r>
      <w:r>
        <w:t>has been withheld because of exemptions in the Freedom of Information Act 2000) CTM92505(This content has been withheld because of exemptions in the Freedom of Information Act 2000) CTM92090(This content has been withheld because of exemptions in the Freed</w:t>
      </w:r>
      <w:r>
        <w:t>om of Information Act 2000)</w:t>
      </w:r>
    </w:p>
    <w:p w14:paraId="641A8783" w14:textId="77777777" w:rsidR="00061142" w:rsidRDefault="00B4185B">
      <w:r>
        <w:t>(This content has been withheld because of exemptions in the Freedom of Information Act 2000)</w:t>
      </w:r>
    </w:p>
    <w:p w14:paraId="68CD99C2" w14:textId="77777777" w:rsidR="00061142" w:rsidRDefault="00B4185B">
      <w:r>
        <w:lastRenderedPageBreak/>
        <w:t>(This content has been withheld because of exemptions in the Freedom of Information Act 2000)</w:t>
      </w:r>
    </w:p>
    <w:p w14:paraId="32909A45" w14:textId="77777777" w:rsidR="00061142" w:rsidRDefault="00B4185B">
      <w:r>
        <w:t xml:space="preserve">(This content has been withheld because </w:t>
      </w:r>
      <w:r>
        <w:t>of exemptions in the Freedom of Information Act 2000)</w:t>
      </w:r>
    </w:p>
    <w:p w14:paraId="707B0708" w14:textId="77777777" w:rsidR="00061142" w:rsidRDefault="00B4185B">
      <w:r>
        <w:t>(This content has been withheld because of exemptions in the Freedom of Information Act 2000)</w:t>
      </w:r>
    </w:p>
    <w:p w14:paraId="3AC9A010" w14:textId="77777777" w:rsidR="00061142" w:rsidRDefault="00B4185B">
      <w:r>
        <w:t>(This content has been withheld because of exemptions in the Freedom of Information Act 2000)</w:t>
      </w:r>
    </w:p>
    <w:p w14:paraId="640E5DDA" w14:textId="77777777" w:rsidR="00061142" w:rsidRDefault="00B4185B">
      <w:r>
        <w:t xml:space="preserve">(This content </w:t>
      </w:r>
      <w:r>
        <w:t>has been withheld because of exemptions in the Freedom of Information Act 2000)</w:t>
      </w:r>
    </w:p>
    <w:p w14:paraId="16335E72" w14:textId="77777777" w:rsidR="00061142" w:rsidRDefault="00B4185B">
      <w:r>
        <w:t>(This content has been withheld because of exemptions in the Freedom of Information Act 2000)</w:t>
      </w:r>
    </w:p>
    <w:p w14:paraId="4BBB049E" w14:textId="77777777" w:rsidR="00061142" w:rsidRDefault="00B4185B">
      <w:r>
        <w:t>(This content has been withheld because of exemptions in the Freedom of Informatio</w:t>
      </w:r>
      <w:r>
        <w:t>n Act 2000)</w:t>
      </w:r>
    </w:p>
    <w:p w14:paraId="60AD0CFE" w14:textId="77777777" w:rsidR="00061142" w:rsidRDefault="00B4185B">
      <w:r>
        <w:t>Top of page</w:t>
      </w:r>
    </w:p>
    <w:p w14:paraId="69D8662E" w14:textId="77777777" w:rsidR="00061142" w:rsidRDefault="00B4185B">
      <w:r>
        <w:t>How to deal with REG6 repayments</w:t>
      </w:r>
    </w:p>
    <w:p w14:paraId="2DD4E0DB" w14:textId="77777777" w:rsidR="00061142" w:rsidRDefault="00B4185B">
      <w:r>
        <w:t>(This content has been withheld because of exemptions in the Freedom of Information Act 2000)</w:t>
      </w:r>
    </w:p>
    <w:p w14:paraId="5AC30BD9" w14:textId="77777777" w:rsidR="00061142" w:rsidRDefault="00B4185B">
      <w:r>
        <w:t>(This content has been withheld because of exemptions in the Freedom of Information Act 2000)</w:t>
      </w:r>
    </w:p>
    <w:p w14:paraId="07AA58F4" w14:textId="77777777" w:rsidR="00061142" w:rsidRDefault="00B4185B">
      <w:r>
        <w:t>(This conte</w:t>
      </w:r>
      <w:r>
        <w:t>nt has been withheld because of exemptions in the Freedom of Information Act 2000)</w:t>
      </w:r>
    </w:p>
    <w:p w14:paraId="2D23494E" w14:textId="77777777" w:rsidR="00061142" w:rsidRDefault="00B4185B">
      <w:r>
        <w:t>Top of page</w:t>
      </w:r>
    </w:p>
    <w:p w14:paraId="3DC005CF" w14:textId="77777777" w:rsidR="00061142" w:rsidRDefault="00B4185B">
      <w:r>
        <w:t>Claim before the return has been delivered</w:t>
      </w:r>
    </w:p>
    <w:p w14:paraId="0AABB330" w14:textId="77777777" w:rsidR="00061142" w:rsidRDefault="00B4185B">
      <w:r>
        <w:t>(This content has been withheld because of exemptions in the Freedom of Information Act 2000)</w:t>
      </w:r>
    </w:p>
    <w:p w14:paraId="7805FBDF" w14:textId="77777777" w:rsidR="00061142" w:rsidRDefault="00B4185B">
      <w:r>
        <w:t>(This content has been withheld because of exemptions in the Freedom of Information Act 2000)</w:t>
      </w:r>
    </w:p>
    <w:p w14:paraId="189C8623" w14:textId="77777777" w:rsidR="00061142" w:rsidRDefault="00B4185B">
      <w:r>
        <w:t>(This content has been withheld because of exemptions in the Freedom of Information Act 2000)</w:t>
      </w:r>
    </w:p>
    <w:p w14:paraId="47D2A463" w14:textId="77777777" w:rsidR="00061142" w:rsidRDefault="00B4185B">
      <w:r>
        <w:t>(This content has been withheld because of exemptions in the Freedom</w:t>
      </w:r>
      <w:r>
        <w:t xml:space="preserve"> of Information Act 2000)</w:t>
      </w:r>
    </w:p>
    <w:p w14:paraId="76F9423A" w14:textId="77777777" w:rsidR="00061142" w:rsidRDefault="00B4185B">
      <w:r>
        <w:t>(This content has been withheld because of exemptions in the Freedom of Information Act 2000)</w:t>
      </w:r>
    </w:p>
    <w:p w14:paraId="536EAA39" w14:textId="77777777" w:rsidR="00061142" w:rsidRDefault="00B4185B">
      <w:r>
        <w:t>(This content has been withheld because of exemptions in the Freedom of Information Act 2000)</w:t>
      </w:r>
    </w:p>
    <w:p w14:paraId="57852FFC" w14:textId="77777777" w:rsidR="00061142" w:rsidRDefault="00B4185B">
      <w:r>
        <w:t>(This content has been withheld because of</w:t>
      </w:r>
      <w:r>
        <w:t xml:space="preserve"> exemptions in the Freedom of Information Act 2000)</w:t>
      </w:r>
    </w:p>
    <w:p w14:paraId="2B8ECA3D" w14:textId="77777777" w:rsidR="00061142" w:rsidRDefault="00B4185B">
      <w:r>
        <w:t>Top of page</w:t>
      </w:r>
    </w:p>
    <w:p w14:paraId="1FF14B06" w14:textId="77777777" w:rsidR="00061142" w:rsidRDefault="00B4185B">
      <w:r>
        <w:t>Claim after a return has been delivered</w:t>
      </w:r>
    </w:p>
    <w:p w14:paraId="06D7D5E3" w14:textId="77777777" w:rsidR="00061142" w:rsidRDefault="00B4185B">
      <w:r>
        <w:t>(This content has been withheld because of exemptions in the Freedom of Information Act 2000)</w:t>
      </w:r>
    </w:p>
    <w:p w14:paraId="21351B7E" w14:textId="77777777" w:rsidR="00061142" w:rsidRDefault="00B4185B">
      <w:r>
        <w:t>(This content has been withheld because of exemptions in t</w:t>
      </w:r>
      <w:r>
        <w:t>he Freedom of Information Act 2000)</w:t>
      </w:r>
    </w:p>
    <w:p w14:paraId="0D6C62D4" w14:textId="77777777" w:rsidR="00061142" w:rsidRDefault="00B4185B">
      <w:r>
        <w:t>(This content has been withheld because of exemptions in the Freedom of Information Act 2000)</w:t>
      </w:r>
    </w:p>
    <w:p w14:paraId="12181F62" w14:textId="77777777" w:rsidR="00061142" w:rsidRDefault="00B4185B">
      <w:r>
        <w:t>(This content has been withheld because of exemptions in the Freedom of Information Act 2000)</w:t>
      </w:r>
    </w:p>
    <w:p w14:paraId="4278A734" w14:textId="77777777" w:rsidR="00061142" w:rsidRDefault="00B4185B">
      <w:r>
        <w:t xml:space="preserve">(This content has been withheld </w:t>
      </w:r>
      <w:r>
        <w:t>because of exemptions in the Freedom of Information Act 2000)</w:t>
      </w:r>
    </w:p>
    <w:p w14:paraId="29B33D00" w14:textId="77777777" w:rsidR="00061142" w:rsidRDefault="00B4185B">
      <w:r>
        <w:t>(This content has been withheld because of exemptions in the Freedom of Information Act 2000)</w:t>
      </w:r>
    </w:p>
    <w:p w14:paraId="5C37EAEF" w14:textId="77777777" w:rsidR="00061142" w:rsidRDefault="00B4185B">
      <w:r>
        <w:t>(This content has been withheld because of exemptions in the Freedom of Information Act 2000)</w:t>
      </w:r>
    </w:p>
    <w:p w14:paraId="683CCD08" w14:textId="77777777" w:rsidR="00061142" w:rsidRDefault="00B4185B">
      <w:r>
        <w:t>(This </w:t>
      </w:r>
      <w:r>
        <w:t>content has been withheld because of exemptions in the Freedom of Information Act 2000)</w:t>
      </w:r>
    </w:p>
    <w:p w14:paraId="7F928F8F" w14:textId="77777777" w:rsidR="00061142" w:rsidRDefault="00B4185B">
      <w:r>
        <w:t>(This content has been withheld because of exemptions in the Freedom of Information Act 2000)</w:t>
      </w:r>
    </w:p>
    <w:p w14:paraId="349A511E" w14:textId="77777777" w:rsidR="00061142" w:rsidRDefault="00B4185B">
      <w:r>
        <w:t>Top of page</w:t>
      </w:r>
    </w:p>
    <w:p w14:paraId="1F26C298" w14:textId="77777777" w:rsidR="00061142" w:rsidRDefault="00B4185B">
      <w:r>
        <w:t>FA89/S102 and REG9</w:t>
      </w:r>
    </w:p>
    <w:p w14:paraId="2D03FAC4" w14:textId="77777777" w:rsidR="00061142" w:rsidRDefault="00B4185B">
      <w:r>
        <w:t xml:space="preserve">(This content has been withheld because of </w:t>
      </w:r>
      <w:r>
        <w:t>exemptions in the Freedom of Information Act 2000) CTM92740(This content has been withheld because of exemptions in the Freedom of Information Act 2000) CTM92750(This content has been withheld because of exemptions in the Freedom of Information Act 2000)</w:t>
      </w:r>
    </w:p>
    <w:p w14:paraId="0CB7F7DD" w14:textId="77777777" w:rsidR="00061142" w:rsidRDefault="00B4185B">
      <w:r>
        <w:t xml:space="preserve"> Previous page</w:t>
      </w:r>
    </w:p>
    <w:p w14:paraId="08AC97C7" w14:textId="77777777" w:rsidR="00061142" w:rsidRDefault="00B4185B">
      <w:r>
        <w:t xml:space="preserve"> Next page</w:t>
      </w:r>
    </w:p>
    <w:sectPr w:rsidR="00061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142"/>
    <w:rsid w:val="0015074B"/>
    <w:rsid w:val="0029639D"/>
    <w:rsid w:val="00326F90"/>
    <w:rsid w:val="004E14DC"/>
    <w:rsid w:val="006C6367"/>
    <w:rsid w:val="006C6A50"/>
    <w:rsid w:val="00AA1D8D"/>
    <w:rsid w:val="00B4185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46039B-E333-4195-878F-F4F790B1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41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F05DB-17B6-460C-A075-0FCC31B7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2019-10-24T21:53:00Z</dcterms:modified>
  <cp:category/>
</cp:coreProperties>
</file>