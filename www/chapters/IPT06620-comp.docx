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23369" w14:textId="77777777" w:rsidR="003E0CC2" w:rsidRDefault="002D2801">
      <w:pPr>
        <w:pStyle w:val="Title"/>
      </w:pPr>
      <w:bookmarkStart w:id="0" w:name="_GoBack"/>
      <w:bookmarkEnd w:id="0"/>
      <w:r>
        <w:t>HMRC - IPT06620 - Correcting Or Amending The Register</w:t>
      </w:r>
    </w:p>
    <w:p w14:paraId="7F2B339C" w14:textId="77777777" w:rsidR="003E0CC2" w:rsidRDefault="002D2801">
      <w:r>
        <w:t>Correction and amendment procedures are the same as each other.</w:t>
      </w:r>
    </w:p>
    <w:p w14:paraId="3767DA3D" w14:textId="77777777" w:rsidR="003E0CC2" w:rsidRDefault="002D2801">
      <w:r>
        <w:t>Procedures for making the required changes to the registration details are explained in IPT10125.</w:t>
      </w:r>
    </w:p>
    <w:p w14:paraId="262C25A9" w14:textId="77777777" w:rsidR="003E0CC2" w:rsidRDefault="002D2801">
      <w:r>
        <w:t xml:space="preserve">Changes to a group </w:t>
      </w:r>
      <w:r>
        <w:t>registration</w:t>
      </w:r>
    </w:p>
    <w:p w14:paraId="06AD9386" w14:textId="77777777" w:rsidR="003E0CC2" w:rsidRDefault="002D2801">
      <w:r>
        <w:t>IPT06235 deals with group registrations generally.</w:t>
      </w:r>
    </w:p>
    <w:p w14:paraId="4C0127F6" w14:textId="77777777" w:rsidR="003E0CC2" w:rsidRDefault="002D2801">
      <w:r>
        <w:t>The procedures for amending group details are explained in IPT10275.</w:t>
      </w:r>
    </w:p>
    <w:p w14:paraId="6366EF9E" w14:textId="77777777" w:rsidR="003E0CC2" w:rsidRDefault="002D2801">
      <w:r>
        <w:t xml:space="preserve"> Previous page</w:t>
      </w:r>
    </w:p>
    <w:p w14:paraId="7F0365C6" w14:textId="77777777" w:rsidR="003E0CC2" w:rsidRDefault="002D2801">
      <w:r>
        <w:t xml:space="preserve"> Next page</w:t>
      </w:r>
    </w:p>
    <w:sectPr w:rsidR="003E0C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801"/>
    <w:rsid w:val="00326F90"/>
    <w:rsid w:val="003E0CC2"/>
    <w:rsid w:val="004B7424"/>
    <w:rsid w:val="00AA1D8D"/>
    <w:rsid w:val="00B47730"/>
    <w:rsid w:val="00C2700C"/>
    <w:rsid w:val="00CB0664"/>
    <w:rsid w:val="00CD7E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E21D71D-C1A6-4A1A-B7D3-5EB5550A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D28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453D7B-37BE-4D81-9A93-5AEB1D3B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2019-10-25T01:58:00Z</dcterms:modified>
  <cp:category/>
</cp:coreProperties>
</file>