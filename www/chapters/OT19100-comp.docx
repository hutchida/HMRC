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F8DAA3" w14:textId="77777777" w:rsidR="002D6F6C" w:rsidRDefault="00600682">
      <w:pPr>
        <w:pStyle w:val="Title"/>
      </w:pPr>
      <w:bookmarkStart w:id="0" w:name="_GoBack"/>
      <w:bookmarkEnd w:id="0"/>
      <w:r>
        <w:t>HMRC - OT19100 - PRT: Appendices - Valuation Exchange Transitions Dates</w:t>
      </w:r>
    </w:p>
    <w:p w14:paraId="7EE8A0C3" w14:textId="77777777" w:rsidR="002D6F6C" w:rsidRDefault="00600682">
      <w:r>
        <w:t>Where</w:t>
      </w:r>
    </w:p>
    <w:p w14:paraId="3D6C5B4A" w14:textId="77777777" w:rsidR="002D6F6C" w:rsidRDefault="00600682">
      <w:r>
        <w:t>NBD = non business day</w:t>
      </w:r>
    </w:p>
    <w:p w14:paraId="00F708DE" w14:textId="77777777" w:rsidR="002D6F6C" w:rsidRDefault="00600682">
      <w:r>
        <w:t>BD = business day</w:t>
      </w:r>
    </w:p>
    <w:p w14:paraId="201BDE1A" w14:textId="77777777" w:rsidR="002D6F6C" w:rsidRDefault="00600682">
      <w:r>
        <w:t>B = back one day</w:t>
      </w:r>
    </w:p>
    <w:p w14:paraId="682460CA" w14:textId="77777777" w:rsidR="002D6F6C" w:rsidRDefault="00600682">
      <w:r>
        <w:t>D = forward one day*</w:t>
      </w:r>
    </w:p>
    <w:p w14:paraId="56A20674" w14:textId="77777777" w:rsidR="002D6F6C" w:rsidRDefault="00600682">
      <w:r>
        <w:t xml:space="preserve"> Previous page</w:t>
      </w:r>
    </w:p>
    <w:p w14:paraId="20DE62DD" w14:textId="77777777" w:rsidR="002D6F6C" w:rsidRDefault="00600682">
      <w:r>
        <w:t xml:space="preserve"> Next page</w:t>
      </w:r>
    </w:p>
    <w:sectPr w:rsidR="002D6F6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D6F6C"/>
    <w:rsid w:val="00326F90"/>
    <w:rsid w:val="00600682"/>
    <w:rsid w:val="00665104"/>
    <w:rsid w:val="009E1B48"/>
    <w:rsid w:val="00AA1D8D"/>
    <w:rsid w:val="00B47730"/>
    <w:rsid w:val="00B87CA5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345A61E-EA87-4205-8AB4-42AB42BE4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60068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A98F974-51C3-465E-BF4F-AD60774B73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2019-10-25T00:54:00Z</dcterms:modified>
  <cp:category/>
</cp:coreProperties>
</file>