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2626" w14:textId="77777777" w:rsidR="00575C4F" w:rsidRDefault="0025423A">
      <w:pPr>
        <w:pStyle w:val="Title"/>
      </w:pPr>
      <w:bookmarkStart w:id="0" w:name="_GoBack"/>
      <w:bookmarkEnd w:id="0"/>
      <w:r>
        <w:t>HMRC - OT21005 - Definition Of Oil</w:t>
      </w:r>
    </w:p>
    <w:p w14:paraId="27B85766" w14:textId="77777777" w:rsidR="00575C4F" w:rsidRDefault="0025423A">
      <w:r>
        <w:t>CTA10\S278</w:t>
      </w:r>
    </w:p>
    <w:p w14:paraId="65FDA47E" w14:textId="77777777" w:rsidR="00575C4F" w:rsidRDefault="0025423A">
      <w:r>
        <w:t>Oil is defined by CTA10\S278</w:t>
      </w:r>
    </w:p>
    <w:p w14:paraId="4E9C57B4" w14:textId="77777777" w:rsidR="00575C4F" w:rsidRDefault="0025423A">
      <w:r>
        <w:t xml:space="preserve">Oil means any substance won or capable of being won under the authority of a licence granted under either the Petroleum Act 1998 (or, before 15 February 1998, the </w:t>
      </w:r>
      <w:r>
        <w:t>Petroleum (Production) Act 1934, see OT00040) or the Petroleum (Production) Act (Northern Ireland) 1964, other than methane gas won in the course of operations for making and keeping mines safe.</w:t>
      </w:r>
    </w:p>
    <w:p w14:paraId="5EDD7DBD" w14:textId="77777777" w:rsidR="00575C4F" w:rsidRDefault="0025423A">
      <w:r>
        <w:t>The word “oil” includes gas and other substances which can be</w:t>
      </w:r>
      <w:r>
        <w:t xml:space="preserve"> won under licences issued by the Department of Energy and Climate Change (DECC).</w:t>
      </w:r>
    </w:p>
    <w:p w14:paraId="722DA455" w14:textId="77777777" w:rsidR="00575C4F" w:rsidRDefault="0025423A">
      <w:r>
        <w:t xml:space="preserve"> Previous page</w:t>
      </w:r>
    </w:p>
    <w:p w14:paraId="5C064790" w14:textId="77777777" w:rsidR="00575C4F" w:rsidRDefault="0025423A">
      <w:r>
        <w:t xml:space="preserve"> Next page</w:t>
      </w:r>
    </w:p>
    <w:sectPr w:rsidR="00575C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23A"/>
    <w:rsid w:val="0029639D"/>
    <w:rsid w:val="00326F90"/>
    <w:rsid w:val="00575C4F"/>
    <w:rsid w:val="007A18B1"/>
    <w:rsid w:val="008F437D"/>
    <w:rsid w:val="00AA0D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FCF3534-8CC2-4FA9-8F12-CDB20642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2542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22A6D7-9367-4CC2-8A01-67E108FB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2019-10-25T02:16:00Z</dcterms:modified>
  <cp:category/>
</cp:coreProperties>
</file>