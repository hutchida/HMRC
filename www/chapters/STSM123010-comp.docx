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81A0B" w14:textId="77777777" w:rsidR="00633F3E" w:rsidRDefault="00E84900">
      <w:pPr>
        <w:pStyle w:val="Title"/>
      </w:pPr>
      <w:bookmarkStart w:id="0" w:name="_GoBack"/>
      <w:bookmarkEnd w:id="0"/>
      <w:r>
        <w:t>HMRC - STSM123010 - What Is An Exchange?</w:t>
      </w:r>
    </w:p>
    <w:p w14:paraId="3C4BCAA6" w14:textId="77777777" w:rsidR="00633F3E" w:rsidRDefault="00E84900">
      <w:r>
        <w:t>An exchange is a marketplace on which stocks and shares, and options and futures on stocks, bonds and commodities etc. are traded.</w:t>
      </w:r>
    </w:p>
    <w:p w14:paraId="42AA140D" w14:textId="77777777" w:rsidR="00633F3E" w:rsidRDefault="00E84900">
      <w:r>
        <w:t>Types of exchanges</w:t>
      </w:r>
    </w:p>
    <w:p w14:paraId="11D01715" w14:textId="77777777" w:rsidR="00633F3E" w:rsidRDefault="00E84900">
      <w:r>
        <w:t xml:space="preserve">Most exchanges specialise in a particular type of </w:t>
      </w:r>
      <w:r>
        <w:t>security, for example:</w:t>
      </w:r>
    </w:p>
    <w:p w14:paraId="77124ABB" w14:textId="77777777" w:rsidR="00633F3E" w:rsidRDefault="00E84900">
      <w:r>
        <w:t>Equities and debt instruments</w:t>
      </w:r>
    </w:p>
    <w:p w14:paraId="13C9DA6D" w14:textId="77777777" w:rsidR="00633F3E" w:rsidRDefault="00E84900">
      <w:r>
        <w:t>Derivatives, e.g. options, futures, swaps</w:t>
      </w:r>
    </w:p>
    <w:p w14:paraId="41CD500E" w14:textId="77777777" w:rsidR="00633F3E" w:rsidRDefault="00E84900">
      <w:r>
        <w:t>Commodities, e.g. oil, precious metals, grains</w:t>
      </w:r>
    </w:p>
    <w:p w14:paraId="7C84F55C" w14:textId="77777777" w:rsidR="00633F3E" w:rsidRDefault="00E84900">
      <w:r>
        <w:t>An exchange provides:</w:t>
      </w:r>
    </w:p>
    <w:p w14:paraId="13C5C72E" w14:textId="77777777" w:rsidR="00633F3E" w:rsidRDefault="00E84900">
      <w:r>
        <w:t>liquidity in the market, allowing the trading of securities</w:t>
      </w:r>
    </w:p>
    <w:p w14:paraId="2576F3D3" w14:textId="77777777" w:rsidR="00633F3E" w:rsidRDefault="00E84900">
      <w:r>
        <w:t>access for investors centrally t</w:t>
      </w:r>
      <w:r>
        <w:t>o a wide range of securities</w:t>
      </w:r>
    </w:p>
    <w:p w14:paraId="5F749D66" w14:textId="77777777" w:rsidR="00633F3E" w:rsidRDefault="00E84900">
      <w:r>
        <w:t>integrity to the financial markets (due to their regulation)</w:t>
      </w:r>
    </w:p>
    <w:p w14:paraId="17C7314B" w14:textId="77777777" w:rsidR="00633F3E" w:rsidRDefault="00E84900">
      <w:r>
        <w:t xml:space="preserve"> Next page</w:t>
      </w:r>
    </w:p>
    <w:sectPr w:rsidR="00633F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216"/>
    <w:rsid w:val="005A36AC"/>
    <w:rsid w:val="00633F3E"/>
    <w:rsid w:val="00AA1D8D"/>
    <w:rsid w:val="00B47730"/>
    <w:rsid w:val="00CB0664"/>
    <w:rsid w:val="00E01628"/>
    <w:rsid w:val="00E849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F9E240-DC98-4F0B-9FD6-66C2B4F7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849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2B8CD1-AC17-40B8-BFE6-16BDE1EF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2019-10-25T03:05:00Z</dcterms:modified>
  <cp:category/>
</cp:coreProperties>
</file>